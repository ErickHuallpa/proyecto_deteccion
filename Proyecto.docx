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5D565" w14:textId="0E49B75D" w:rsidR="00BF4BAB" w:rsidRPr="00AB1E0E" w:rsidRDefault="00BF4BAB" w:rsidP="00BF4BAB">
      <w:pPr>
        <w:pStyle w:val="Ttulo"/>
        <w:spacing w:line="480" w:lineRule="auto"/>
        <w:ind w:firstLine="720"/>
        <w:jc w:val="center"/>
        <w:rPr>
          <w:b/>
          <w:bCs/>
          <w:sz w:val="40"/>
          <w:szCs w:val="40"/>
        </w:rPr>
      </w:pPr>
      <w:r>
        <w:t xml:space="preserve"> </w:t>
      </w:r>
      <w:r w:rsidR="00AB1E0E" w:rsidRPr="00AB1E0E">
        <w:rPr>
          <w:b/>
          <w:bCs/>
          <w:sz w:val="40"/>
          <w:szCs w:val="40"/>
        </w:rPr>
        <w:t>Detección de Fatiga y Sueño en Conductores</w:t>
      </w:r>
    </w:p>
    <w:p w14:paraId="29DA52F3" w14:textId="02854349" w:rsidR="00AB1E0E" w:rsidRDefault="00AB1E0E" w:rsidP="00AB1E0E">
      <w:pPr>
        <w:jc w:val="center"/>
      </w:pPr>
      <w:r>
        <w:rPr>
          <w:noProof/>
        </w:rPr>
        <w:drawing>
          <wp:inline distT="0" distB="0" distL="0" distR="0" wp14:anchorId="4D72F4B3" wp14:editId="02978BC1">
            <wp:extent cx="2682815" cy="2474922"/>
            <wp:effectExtent l="0" t="0" r="381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9415" cy="24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7AC9" w14:textId="77777777" w:rsidR="00AB1E0E" w:rsidRDefault="00AB1E0E" w:rsidP="00AB1E0E">
      <w:pPr>
        <w:jc w:val="center"/>
      </w:pPr>
    </w:p>
    <w:p w14:paraId="70C7F778" w14:textId="77777777" w:rsidR="00AB1E0E" w:rsidRDefault="00AB1E0E" w:rsidP="00AB1E0E">
      <w:pPr>
        <w:jc w:val="center"/>
      </w:pPr>
    </w:p>
    <w:p w14:paraId="031963BE" w14:textId="77777777" w:rsidR="00AB1E0E" w:rsidRDefault="00AB1E0E" w:rsidP="00AB1E0E">
      <w:pPr>
        <w:jc w:val="center"/>
      </w:pPr>
    </w:p>
    <w:p w14:paraId="39C06F97" w14:textId="2685B412" w:rsidR="00AB1E0E" w:rsidRDefault="00BF4BAB" w:rsidP="00AB1E0E">
      <w:pPr>
        <w:jc w:val="center"/>
      </w:pPr>
      <w:r>
        <w:t>Erick Huallpa Vargas</w:t>
      </w:r>
    </w:p>
    <w:p w14:paraId="370247B5" w14:textId="00C2ED0E" w:rsidR="00AB1E0E" w:rsidRDefault="00AB1E0E" w:rsidP="00AB1E0E">
      <w:pPr>
        <w:jc w:val="center"/>
      </w:pPr>
      <w:r>
        <w:t>Universidad Privada Domingo Savio</w:t>
      </w:r>
    </w:p>
    <w:p w14:paraId="510CF512" w14:textId="781B2F4F" w:rsidR="00AB1E0E" w:rsidRDefault="00AB1E0E" w:rsidP="00AB1E0E">
      <w:pPr>
        <w:jc w:val="center"/>
      </w:pPr>
      <w:r>
        <w:t>Facultad de Ingeniería de Sistemas</w:t>
      </w:r>
    </w:p>
    <w:p w14:paraId="45F2DDB0" w14:textId="00142F91" w:rsidR="00AB1E0E" w:rsidRDefault="00AB1E0E" w:rsidP="00AB1E0E">
      <w:pPr>
        <w:jc w:val="center"/>
      </w:pPr>
      <w:r>
        <w:t>Curso: Inteligencia Artificial I</w:t>
      </w:r>
    </w:p>
    <w:p w14:paraId="2171825B" w14:textId="1AA29BC5" w:rsidR="00AB1E0E" w:rsidRDefault="00AB1E0E" w:rsidP="00AB1E0E">
      <w:pPr>
        <w:jc w:val="center"/>
      </w:pPr>
    </w:p>
    <w:p w14:paraId="6B3E9EB5" w14:textId="5C5B688C" w:rsidR="00AB1E0E" w:rsidRDefault="00AB1E0E" w:rsidP="00AB1E0E">
      <w:pPr>
        <w:jc w:val="center"/>
      </w:pPr>
    </w:p>
    <w:p w14:paraId="39C69C8D" w14:textId="137090F6" w:rsidR="00AB1E0E" w:rsidRDefault="00AB1E0E" w:rsidP="00AB1E0E">
      <w:pPr>
        <w:jc w:val="center"/>
      </w:pPr>
    </w:p>
    <w:p w14:paraId="5F249318" w14:textId="266B7AFB" w:rsidR="00AB1E0E" w:rsidRDefault="00AB1E0E" w:rsidP="00AB1E0E">
      <w:pPr>
        <w:jc w:val="center"/>
      </w:pPr>
    </w:p>
    <w:p w14:paraId="0459B3E6" w14:textId="00572153" w:rsidR="00AB1E0E" w:rsidRDefault="00AB1E0E" w:rsidP="00AB1E0E">
      <w:pPr>
        <w:jc w:val="center"/>
      </w:pPr>
    </w:p>
    <w:p w14:paraId="29A62B6B" w14:textId="66DC7F89" w:rsidR="00AB1E0E" w:rsidRDefault="00AB1E0E" w:rsidP="00AB1E0E">
      <w:pPr>
        <w:jc w:val="center"/>
      </w:pPr>
    </w:p>
    <w:p w14:paraId="63FE4948" w14:textId="77777777" w:rsidR="00AB1E0E" w:rsidRDefault="00AB1E0E" w:rsidP="00AB1E0E">
      <w:pPr>
        <w:jc w:val="center"/>
      </w:pPr>
    </w:p>
    <w:p w14:paraId="2DF34101" w14:textId="4ED98E1E" w:rsidR="00AB1E0E" w:rsidRDefault="00AB1E0E" w:rsidP="00AB1E0E">
      <w:pPr>
        <w:jc w:val="center"/>
        <w:sectPr w:rsidR="00AB1E0E" w:rsidSect="00AB1E0E">
          <w:headerReference w:type="default" r:id="rId9"/>
          <w:pgSz w:w="12240" w:h="15840"/>
          <w:pgMar w:top="1440" w:right="1797" w:bottom="1440" w:left="1797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t>Potosí, 30 de mayo de 2025</w:t>
      </w:r>
    </w:p>
    <w:p w14:paraId="0FF24DAD" w14:textId="53F4AD85" w:rsidR="00AB1E0E" w:rsidRPr="00AB1E0E" w:rsidRDefault="00AB1E0E" w:rsidP="00AB1E0E"/>
    <w:p w14:paraId="35F19974" w14:textId="5BE05AC9" w:rsidR="000E36BA" w:rsidRPr="00AB1E0E" w:rsidRDefault="0010346C" w:rsidP="00BF4BAB">
      <w:pPr>
        <w:pStyle w:val="Ttulo"/>
        <w:spacing w:line="480" w:lineRule="auto"/>
        <w:ind w:firstLine="720"/>
        <w:jc w:val="center"/>
        <w:rPr>
          <w:sz w:val="40"/>
          <w:szCs w:val="40"/>
        </w:rPr>
      </w:pPr>
      <w:r w:rsidRPr="00AB1E0E">
        <w:rPr>
          <w:sz w:val="40"/>
          <w:szCs w:val="40"/>
        </w:rPr>
        <w:t xml:space="preserve">Documentación del Proyecto: </w:t>
      </w:r>
      <w:r w:rsidR="00436BCB" w:rsidRPr="00AB1E0E">
        <w:rPr>
          <w:sz w:val="40"/>
          <w:szCs w:val="40"/>
        </w:rPr>
        <w:t>Detección de Fatiga y Sueño en Conductores</w:t>
      </w:r>
    </w:p>
    <w:p w14:paraId="1098CE6F" w14:textId="05C3ECB5" w:rsidR="000E36BA" w:rsidRPr="00BF4BAB" w:rsidRDefault="0010346C" w:rsidP="00BF4BAB">
      <w:pPr>
        <w:pStyle w:val="Ttulo1"/>
        <w:spacing w:line="480" w:lineRule="auto"/>
        <w:rPr>
          <w:sz w:val="24"/>
          <w:szCs w:val="24"/>
        </w:rPr>
      </w:pPr>
      <w:r w:rsidRPr="00BF4BAB">
        <w:rPr>
          <w:sz w:val="24"/>
          <w:szCs w:val="24"/>
        </w:rPr>
        <w:t>Introducción</w:t>
      </w:r>
    </w:p>
    <w:p w14:paraId="51344340" w14:textId="2D17DD79" w:rsidR="000E36BA" w:rsidRPr="00BF4BAB" w:rsidRDefault="0010346C" w:rsidP="00BF4BAB">
      <w:pPr>
        <w:spacing w:line="480" w:lineRule="auto"/>
        <w:ind w:firstLine="720"/>
        <w:rPr>
          <w:sz w:val="24"/>
          <w:szCs w:val="24"/>
        </w:rPr>
      </w:pPr>
      <w:r w:rsidRPr="00BF4BAB">
        <w:rPr>
          <w:sz w:val="24"/>
          <w:szCs w:val="24"/>
        </w:rPr>
        <w:t>E</w:t>
      </w:r>
      <w:r w:rsidR="00436BCB" w:rsidRPr="00BF4BAB">
        <w:rPr>
          <w:sz w:val="24"/>
          <w:szCs w:val="24"/>
        </w:rPr>
        <w:t>l presente documento describe el desarrollo de un sistema de monitoreo basado en visión artificial y redes neuronales que permite detectar signos de fatiga o somnolencia en conductores en tiempo real. Utilizando técnicas de procesamiento de imágenes y aprendizaje automático, el sistema identifica patrones de parpadeo, movimiento facial y distracción del conductor, activando una alerta sonora cuando se detecta un posible estado de sueño.</w:t>
      </w:r>
    </w:p>
    <w:p w14:paraId="5D04E0AA" w14:textId="7F6A3B60" w:rsidR="000E36BA" w:rsidRPr="00BF4BAB" w:rsidRDefault="0010346C" w:rsidP="00BF4BAB">
      <w:pPr>
        <w:pStyle w:val="Ttulo1"/>
        <w:spacing w:line="480" w:lineRule="auto"/>
        <w:rPr>
          <w:sz w:val="24"/>
          <w:szCs w:val="24"/>
        </w:rPr>
      </w:pPr>
      <w:r w:rsidRPr="00BF4BAB">
        <w:rPr>
          <w:sz w:val="24"/>
          <w:szCs w:val="24"/>
        </w:rPr>
        <w:t>Problema a Solucionar</w:t>
      </w:r>
    </w:p>
    <w:p w14:paraId="1F2BC19C" w14:textId="1E2614EB" w:rsidR="000E36BA" w:rsidRDefault="00436BCB" w:rsidP="00BF4BAB">
      <w:pPr>
        <w:spacing w:line="480" w:lineRule="auto"/>
        <w:ind w:firstLine="720"/>
        <w:rPr>
          <w:sz w:val="24"/>
          <w:szCs w:val="24"/>
        </w:rPr>
      </w:pPr>
      <w:r w:rsidRPr="00BF4BAB">
        <w:rPr>
          <w:sz w:val="24"/>
          <w:szCs w:val="24"/>
        </w:rPr>
        <w:t>L</w:t>
      </w:r>
      <w:r w:rsidRPr="00BF4BAB">
        <w:rPr>
          <w:sz w:val="24"/>
          <w:szCs w:val="24"/>
        </w:rPr>
        <w:t>a fatiga del conductor es una causa significativa de accidentes de tránsito. Conductores somnolientos pueden perder momentáneamente el control del vehículo, poniendo en riesgo su vida y la de otros. El objetivo es detectar señales tempranas de somnolencia o falta de atención (como ojos cerrados por varios segundos o ausencia de movimiento facial) y generar una alerta a tiempo.</w:t>
      </w:r>
    </w:p>
    <w:p w14:paraId="35FD35E4" w14:textId="77777777" w:rsidR="00AB1E0E" w:rsidRPr="00BF4BAB" w:rsidRDefault="00AB1E0E" w:rsidP="00BF4BAB">
      <w:pPr>
        <w:spacing w:line="480" w:lineRule="auto"/>
        <w:ind w:firstLine="720"/>
        <w:rPr>
          <w:sz w:val="24"/>
          <w:szCs w:val="24"/>
        </w:rPr>
      </w:pPr>
    </w:p>
    <w:p w14:paraId="6CAF4E11" w14:textId="5148C5F7" w:rsidR="000E36BA" w:rsidRPr="00BF4BAB" w:rsidRDefault="0010346C" w:rsidP="00BF4BAB">
      <w:pPr>
        <w:pStyle w:val="Ttulo1"/>
        <w:spacing w:line="480" w:lineRule="auto"/>
        <w:rPr>
          <w:sz w:val="24"/>
          <w:szCs w:val="24"/>
        </w:rPr>
      </w:pPr>
      <w:r w:rsidRPr="00BF4BAB">
        <w:rPr>
          <w:sz w:val="24"/>
          <w:szCs w:val="24"/>
        </w:rPr>
        <w:lastRenderedPageBreak/>
        <w:t>Forma de Resolver</w:t>
      </w:r>
    </w:p>
    <w:p w14:paraId="0BB63813" w14:textId="12CF409A" w:rsidR="00545674" w:rsidRPr="00BF4BAB" w:rsidRDefault="00545674" w:rsidP="00BF4BAB">
      <w:pPr>
        <w:pStyle w:val="NormalWeb"/>
        <w:spacing w:line="480" w:lineRule="auto"/>
        <w:ind w:firstLine="720"/>
        <w:rPr>
          <w:lang w:val="es-ES"/>
        </w:rPr>
      </w:pPr>
      <w:r w:rsidRPr="00BF4BAB">
        <w:rPr>
          <w:lang w:val="es-ES"/>
        </w:rPr>
        <w:t>La solución consiste en:</w:t>
      </w:r>
    </w:p>
    <w:p w14:paraId="6891DEAE" w14:textId="77777777" w:rsidR="00545674" w:rsidRPr="00BF4BAB" w:rsidRDefault="00545674" w:rsidP="00BF4BAB">
      <w:pPr>
        <w:pStyle w:val="NormalWeb"/>
        <w:numPr>
          <w:ilvl w:val="0"/>
          <w:numId w:val="11"/>
        </w:numPr>
        <w:spacing w:line="480" w:lineRule="auto"/>
        <w:ind w:firstLine="720"/>
        <w:rPr>
          <w:lang w:val="es-ES"/>
        </w:rPr>
      </w:pPr>
      <w:r w:rsidRPr="00BF4BAB">
        <w:rPr>
          <w:rStyle w:val="Textoennegrita"/>
          <w:lang w:val="es-ES"/>
        </w:rPr>
        <w:t>Capturar el rostro del conductor</w:t>
      </w:r>
      <w:r w:rsidRPr="00BF4BAB">
        <w:rPr>
          <w:lang w:val="es-ES"/>
        </w:rPr>
        <w:t xml:space="preserve"> mediante la cámara y detectar puntos clave faciales usando </w:t>
      </w:r>
      <w:proofErr w:type="spellStart"/>
      <w:r w:rsidRPr="00BF4BAB">
        <w:rPr>
          <w:rStyle w:val="Textoennegrita"/>
          <w:lang w:val="es-ES"/>
        </w:rPr>
        <w:t>MediaPipe</w:t>
      </w:r>
      <w:proofErr w:type="spellEnd"/>
      <w:r w:rsidRPr="00BF4BAB">
        <w:rPr>
          <w:lang w:val="es-ES"/>
        </w:rPr>
        <w:t>.</w:t>
      </w:r>
    </w:p>
    <w:p w14:paraId="3F18B8BD" w14:textId="77777777" w:rsidR="00545674" w:rsidRPr="00BF4BAB" w:rsidRDefault="00545674" w:rsidP="00BF4BAB">
      <w:pPr>
        <w:pStyle w:val="NormalWeb"/>
        <w:numPr>
          <w:ilvl w:val="0"/>
          <w:numId w:val="11"/>
        </w:numPr>
        <w:spacing w:line="480" w:lineRule="auto"/>
        <w:ind w:firstLine="720"/>
        <w:rPr>
          <w:lang w:val="es-ES"/>
        </w:rPr>
      </w:pPr>
      <w:r w:rsidRPr="00BF4BAB">
        <w:rPr>
          <w:lang w:val="es-ES"/>
        </w:rPr>
        <w:t xml:space="preserve">Calcular el </w:t>
      </w:r>
      <w:r w:rsidRPr="00BF4BAB">
        <w:rPr>
          <w:rStyle w:val="Textoennegrita"/>
          <w:lang w:val="es-ES"/>
        </w:rPr>
        <w:t>EAR (</w:t>
      </w:r>
      <w:proofErr w:type="spellStart"/>
      <w:r w:rsidRPr="00BF4BAB">
        <w:rPr>
          <w:rStyle w:val="Textoennegrita"/>
          <w:lang w:val="es-ES"/>
        </w:rPr>
        <w:t>Eye</w:t>
      </w:r>
      <w:proofErr w:type="spellEnd"/>
      <w:r w:rsidRPr="00BF4BAB">
        <w:rPr>
          <w:rStyle w:val="Textoennegrita"/>
          <w:lang w:val="es-ES"/>
        </w:rPr>
        <w:t xml:space="preserve"> </w:t>
      </w:r>
      <w:proofErr w:type="spellStart"/>
      <w:r w:rsidRPr="00BF4BAB">
        <w:rPr>
          <w:rStyle w:val="Textoennegrita"/>
          <w:lang w:val="es-ES"/>
        </w:rPr>
        <w:t>Aspect</w:t>
      </w:r>
      <w:proofErr w:type="spellEnd"/>
      <w:r w:rsidRPr="00BF4BAB">
        <w:rPr>
          <w:rStyle w:val="Textoennegrita"/>
          <w:lang w:val="es-ES"/>
        </w:rPr>
        <w:t xml:space="preserve"> Ratio)</w:t>
      </w:r>
      <w:r w:rsidRPr="00BF4BAB">
        <w:rPr>
          <w:lang w:val="es-ES"/>
        </w:rPr>
        <w:t xml:space="preserve"> de ambos ojos para determinar si están cerrados.</w:t>
      </w:r>
    </w:p>
    <w:p w14:paraId="32740A58" w14:textId="77777777" w:rsidR="00545674" w:rsidRPr="00BF4BAB" w:rsidRDefault="00545674" w:rsidP="00BF4BAB">
      <w:pPr>
        <w:pStyle w:val="NormalWeb"/>
        <w:numPr>
          <w:ilvl w:val="0"/>
          <w:numId w:val="11"/>
        </w:numPr>
        <w:spacing w:line="480" w:lineRule="auto"/>
        <w:ind w:firstLine="720"/>
        <w:rPr>
          <w:lang w:val="es-ES"/>
        </w:rPr>
      </w:pPr>
      <w:r w:rsidRPr="00BF4BAB">
        <w:rPr>
          <w:lang w:val="es-ES"/>
        </w:rPr>
        <w:t xml:space="preserve">Estimar el </w:t>
      </w:r>
      <w:r w:rsidRPr="00BF4BAB">
        <w:rPr>
          <w:rStyle w:val="Textoennegrita"/>
          <w:lang w:val="es-ES"/>
        </w:rPr>
        <w:t>movimiento facial</w:t>
      </w:r>
      <w:r w:rsidRPr="00BF4BAB">
        <w:rPr>
          <w:lang w:val="es-ES"/>
        </w:rPr>
        <w:t xml:space="preserve"> mediante la variación de la posición de la nariz.</w:t>
      </w:r>
    </w:p>
    <w:p w14:paraId="28BDAA16" w14:textId="77777777" w:rsidR="00545674" w:rsidRPr="00BF4BAB" w:rsidRDefault="00545674" w:rsidP="00BF4BAB">
      <w:pPr>
        <w:pStyle w:val="NormalWeb"/>
        <w:numPr>
          <w:ilvl w:val="0"/>
          <w:numId w:val="11"/>
        </w:numPr>
        <w:spacing w:line="480" w:lineRule="auto"/>
        <w:ind w:firstLine="720"/>
        <w:rPr>
          <w:lang w:val="es-ES"/>
        </w:rPr>
      </w:pPr>
      <w:r w:rsidRPr="00BF4BAB">
        <w:rPr>
          <w:lang w:val="es-ES"/>
        </w:rPr>
        <w:t xml:space="preserve">Utilizar un </w:t>
      </w:r>
      <w:r w:rsidRPr="00BF4BAB">
        <w:rPr>
          <w:rStyle w:val="Textoennegrita"/>
          <w:lang w:val="es-ES"/>
        </w:rPr>
        <w:t>modelo de red neuronal entrenado</w:t>
      </w:r>
      <w:r w:rsidRPr="00BF4BAB">
        <w:rPr>
          <w:lang w:val="es-ES"/>
        </w:rPr>
        <w:t xml:space="preserve"> para clasificar el estado del conductor como "despierto" o "durmiendo".</w:t>
      </w:r>
    </w:p>
    <w:p w14:paraId="0F32D8D9" w14:textId="77777777" w:rsidR="00545674" w:rsidRPr="00BF4BAB" w:rsidRDefault="00545674" w:rsidP="00BF4BAB">
      <w:pPr>
        <w:pStyle w:val="NormalWeb"/>
        <w:numPr>
          <w:ilvl w:val="0"/>
          <w:numId w:val="11"/>
        </w:numPr>
        <w:spacing w:line="480" w:lineRule="auto"/>
        <w:ind w:firstLine="720"/>
        <w:rPr>
          <w:lang w:val="es-ES"/>
        </w:rPr>
      </w:pPr>
      <w:r w:rsidRPr="00BF4BAB">
        <w:rPr>
          <w:lang w:val="es-ES"/>
        </w:rPr>
        <w:t xml:space="preserve">En caso de detección de somnolencia, </w:t>
      </w:r>
      <w:r w:rsidRPr="00BF4BAB">
        <w:rPr>
          <w:rStyle w:val="Textoennegrita"/>
          <w:lang w:val="es-ES"/>
        </w:rPr>
        <w:t>activar una alarma sonora</w:t>
      </w:r>
      <w:r w:rsidRPr="00BF4BAB">
        <w:rPr>
          <w:lang w:val="es-ES"/>
        </w:rPr>
        <w:t xml:space="preserve"> para alertar al conductor.</w:t>
      </w:r>
    </w:p>
    <w:p w14:paraId="1C52DE8F" w14:textId="4C23C1D1" w:rsidR="000E36BA" w:rsidRPr="00BF4BAB" w:rsidRDefault="00545674" w:rsidP="00BF4BAB">
      <w:pPr>
        <w:pStyle w:val="NormalWeb"/>
        <w:numPr>
          <w:ilvl w:val="0"/>
          <w:numId w:val="11"/>
        </w:numPr>
        <w:spacing w:line="480" w:lineRule="auto"/>
        <w:ind w:firstLine="720"/>
        <w:rPr>
          <w:lang w:val="es-ES"/>
        </w:rPr>
      </w:pPr>
      <w:r w:rsidRPr="00BF4BAB">
        <w:rPr>
          <w:lang w:val="es-ES"/>
        </w:rPr>
        <w:t xml:space="preserve">De forma paralela, se analiza un segundo video para detectar objetos cercanos mediante </w:t>
      </w:r>
      <w:r w:rsidRPr="00BF4BAB">
        <w:rPr>
          <w:rStyle w:val="Textoennegrita"/>
          <w:lang w:val="es-ES"/>
        </w:rPr>
        <w:t>YOLOv5</w:t>
      </w:r>
      <w:r w:rsidRPr="00BF4BAB">
        <w:rPr>
          <w:lang w:val="es-ES"/>
        </w:rPr>
        <w:t>, capturando evidencia visual si hay riesgo.</w:t>
      </w:r>
    </w:p>
    <w:p w14:paraId="3230DB82" w14:textId="524F6FDE" w:rsidR="000E36BA" w:rsidRPr="00BF4BAB" w:rsidRDefault="0010346C" w:rsidP="00BF4BAB">
      <w:pPr>
        <w:pStyle w:val="Ttulo1"/>
        <w:spacing w:line="480" w:lineRule="auto"/>
        <w:rPr>
          <w:sz w:val="24"/>
          <w:szCs w:val="24"/>
        </w:rPr>
      </w:pPr>
      <w:r w:rsidRPr="00BF4BAB">
        <w:rPr>
          <w:sz w:val="24"/>
          <w:szCs w:val="24"/>
        </w:rPr>
        <w:t>R</w:t>
      </w:r>
      <w:r w:rsidRPr="00BF4BAB">
        <w:rPr>
          <w:sz w:val="24"/>
          <w:szCs w:val="24"/>
        </w:rPr>
        <w:t>equerimientos Técnicos y de Ambiente</w:t>
      </w:r>
    </w:p>
    <w:p w14:paraId="0B4346C9" w14:textId="55D3711F" w:rsidR="00545674" w:rsidRPr="00BF4BAB" w:rsidRDefault="00545674" w:rsidP="00BF4BAB">
      <w:pPr>
        <w:pStyle w:val="NormalWeb"/>
        <w:spacing w:line="480" w:lineRule="auto"/>
        <w:ind w:firstLine="720"/>
        <w:rPr>
          <w:lang w:val="es-ES"/>
        </w:rPr>
      </w:pPr>
      <w:proofErr w:type="gramStart"/>
      <w:r w:rsidRPr="00BF4BAB">
        <w:rPr>
          <w:rFonts w:hAnsi="Symbol"/>
          <w:lang w:val="es-ES"/>
        </w:rPr>
        <w:t></w:t>
      </w:r>
      <w:r w:rsidRPr="00BF4BAB">
        <w:rPr>
          <w:lang w:val="es-ES"/>
        </w:rPr>
        <w:t xml:space="preserve">  </w:t>
      </w:r>
      <w:r w:rsidRPr="00BF4BAB">
        <w:rPr>
          <w:lang w:val="es-ES"/>
        </w:rPr>
        <w:t>Si</w:t>
      </w:r>
      <w:r w:rsidRPr="00BF4BAB">
        <w:rPr>
          <w:lang w:val="es-ES"/>
        </w:rPr>
        <w:t>stema</w:t>
      </w:r>
      <w:proofErr w:type="gramEnd"/>
      <w:r w:rsidRPr="00BF4BAB">
        <w:rPr>
          <w:lang w:val="es-ES"/>
        </w:rPr>
        <w:t xml:space="preserve"> Operativo: Windows/Linux</w:t>
      </w:r>
    </w:p>
    <w:p w14:paraId="2EFF4B96" w14:textId="77777777" w:rsidR="00545674" w:rsidRPr="00BF4BAB" w:rsidRDefault="00545674" w:rsidP="00BF4BAB">
      <w:pPr>
        <w:pStyle w:val="NormalWeb"/>
        <w:spacing w:line="480" w:lineRule="auto"/>
        <w:ind w:firstLine="720"/>
        <w:rPr>
          <w:lang w:val="es-ES"/>
        </w:rPr>
      </w:pPr>
      <w:proofErr w:type="gramStart"/>
      <w:r w:rsidRPr="00BF4BAB">
        <w:rPr>
          <w:rFonts w:hAnsi="Symbol"/>
          <w:lang w:val="es-ES"/>
        </w:rPr>
        <w:t></w:t>
      </w:r>
      <w:r w:rsidRPr="00BF4BAB">
        <w:rPr>
          <w:lang w:val="es-ES"/>
        </w:rPr>
        <w:t xml:space="preserve">  Python</w:t>
      </w:r>
      <w:proofErr w:type="gramEnd"/>
      <w:r w:rsidRPr="00BF4BAB">
        <w:rPr>
          <w:lang w:val="es-ES"/>
        </w:rPr>
        <w:t>: 3.8 o superior</w:t>
      </w:r>
    </w:p>
    <w:p w14:paraId="130386AC" w14:textId="77777777" w:rsidR="00545674" w:rsidRPr="00BF4BAB" w:rsidRDefault="00545674" w:rsidP="00BF4BAB">
      <w:pPr>
        <w:pStyle w:val="NormalWeb"/>
        <w:spacing w:line="480" w:lineRule="auto"/>
        <w:ind w:firstLine="720"/>
        <w:rPr>
          <w:lang w:val="es-ES"/>
        </w:rPr>
      </w:pPr>
      <w:proofErr w:type="gramStart"/>
      <w:r w:rsidRPr="00BF4BAB">
        <w:rPr>
          <w:rFonts w:hAnsi="Symbol"/>
          <w:lang w:val="es-ES"/>
        </w:rPr>
        <w:t></w:t>
      </w:r>
      <w:r w:rsidRPr="00BF4BAB">
        <w:rPr>
          <w:lang w:val="es-ES"/>
        </w:rPr>
        <w:t xml:space="preserve">  Cámara</w:t>
      </w:r>
      <w:proofErr w:type="gramEnd"/>
      <w:r w:rsidRPr="00BF4BAB">
        <w:rPr>
          <w:lang w:val="es-ES"/>
        </w:rPr>
        <w:t xml:space="preserve"> web o video simulado (MP4)</w:t>
      </w:r>
    </w:p>
    <w:p w14:paraId="09522B69" w14:textId="77777777" w:rsidR="00545674" w:rsidRPr="00BF4BAB" w:rsidRDefault="00545674" w:rsidP="00BF4BAB">
      <w:pPr>
        <w:pStyle w:val="NormalWeb"/>
        <w:spacing w:line="480" w:lineRule="auto"/>
        <w:ind w:firstLine="720"/>
        <w:rPr>
          <w:lang w:val="es-ES"/>
        </w:rPr>
      </w:pPr>
      <w:proofErr w:type="gramStart"/>
      <w:r w:rsidRPr="00BF4BAB">
        <w:rPr>
          <w:rFonts w:hAnsi="Symbol"/>
          <w:lang w:val="es-ES"/>
        </w:rPr>
        <w:t></w:t>
      </w:r>
      <w:r w:rsidRPr="00BF4BAB">
        <w:rPr>
          <w:lang w:val="es-ES"/>
        </w:rPr>
        <w:t xml:space="preserve">  Almacenamiento</w:t>
      </w:r>
      <w:proofErr w:type="gramEnd"/>
      <w:r w:rsidRPr="00BF4BAB">
        <w:rPr>
          <w:lang w:val="es-ES"/>
        </w:rPr>
        <w:t xml:space="preserve"> para modelo, capturas y </w:t>
      </w:r>
      <w:proofErr w:type="spellStart"/>
      <w:r w:rsidRPr="00BF4BAB">
        <w:rPr>
          <w:lang w:val="es-ES"/>
        </w:rPr>
        <w:t>dataset</w:t>
      </w:r>
      <w:proofErr w:type="spellEnd"/>
    </w:p>
    <w:p w14:paraId="1761CF9D" w14:textId="20C5FF8B" w:rsidR="000E36BA" w:rsidRPr="00BF4BAB" w:rsidRDefault="00545674" w:rsidP="00BF4BAB">
      <w:pPr>
        <w:pStyle w:val="NormalWeb"/>
        <w:spacing w:line="480" w:lineRule="auto"/>
        <w:ind w:firstLine="720"/>
        <w:rPr>
          <w:lang w:val="es-ES"/>
        </w:rPr>
      </w:pPr>
      <w:proofErr w:type="gramStart"/>
      <w:r w:rsidRPr="00BF4BAB">
        <w:rPr>
          <w:rFonts w:hAnsi="Symbol"/>
          <w:lang w:val="es-ES"/>
        </w:rPr>
        <w:lastRenderedPageBreak/>
        <w:t></w:t>
      </w:r>
      <w:r w:rsidRPr="00BF4BAB">
        <w:rPr>
          <w:lang w:val="es-ES"/>
        </w:rPr>
        <w:t xml:space="preserve">  GPU</w:t>
      </w:r>
      <w:proofErr w:type="gramEnd"/>
      <w:r w:rsidRPr="00BF4BAB">
        <w:rPr>
          <w:lang w:val="es-ES"/>
        </w:rPr>
        <w:t xml:space="preserve"> (opcional, recomendado para YOLOv5)</w:t>
      </w:r>
    </w:p>
    <w:p w14:paraId="1E667528" w14:textId="075212FB" w:rsidR="000E36BA" w:rsidRPr="00BF4BAB" w:rsidRDefault="0010346C" w:rsidP="00BF4BAB">
      <w:pPr>
        <w:pStyle w:val="Ttulo1"/>
        <w:spacing w:line="480" w:lineRule="auto"/>
        <w:rPr>
          <w:sz w:val="24"/>
          <w:szCs w:val="24"/>
        </w:rPr>
      </w:pPr>
      <w:r w:rsidRPr="00BF4BAB">
        <w:rPr>
          <w:sz w:val="24"/>
          <w:szCs w:val="24"/>
        </w:rPr>
        <w:t>L</w:t>
      </w:r>
      <w:r w:rsidRPr="00BF4BAB">
        <w:rPr>
          <w:sz w:val="24"/>
          <w:szCs w:val="24"/>
        </w:rPr>
        <w:t>ibrería</w:t>
      </w:r>
      <w:r w:rsidRPr="00BF4BAB">
        <w:rPr>
          <w:sz w:val="24"/>
          <w:szCs w:val="24"/>
        </w:rPr>
        <w:t>s</w:t>
      </w:r>
      <w:r w:rsidR="00545674" w:rsidRPr="00BF4BAB">
        <w:rPr>
          <w:sz w:val="24"/>
          <w:szCs w:val="24"/>
        </w:rPr>
        <w:t xml:space="preserve"> Utilizadas</w:t>
      </w:r>
    </w:p>
    <w:p w14:paraId="03CDBF19" w14:textId="77777777" w:rsidR="00545674" w:rsidRPr="00BF4BAB" w:rsidRDefault="0010346C" w:rsidP="00BF4BAB">
      <w:pPr>
        <w:pStyle w:val="NormalWeb"/>
        <w:spacing w:line="480" w:lineRule="auto"/>
        <w:ind w:left="720"/>
        <w:rPr>
          <w:lang w:val="es-ES"/>
        </w:rPr>
      </w:pPr>
      <w:r w:rsidRPr="00BF4BAB">
        <w:rPr>
          <w:lang w:val="es-ES"/>
        </w:rPr>
        <w:t>Las principales librerías utilizadas en el proyecto son:</w:t>
      </w:r>
      <w:r w:rsidRPr="00BF4BAB">
        <w:rPr>
          <w:lang w:val="es-ES"/>
        </w:rPr>
        <w:br/>
      </w:r>
      <w:proofErr w:type="gramStart"/>
      <w:r w:rsidR="00545674" w:rsidRPr="00BF4BAB">
        <w:rPr>
          <w:rFonts w:hAnsi="Symbol"/>
          <w:lang w:val="es-ES"/>
        </w:rPr>
        <w:t></w:t>
      </w:r>
      <w:r w:rsidR="00545674" w:rsidRPr="00BF4BAB">
        <w:rPr>
          <w:lang w:val="es-ES"/>
        </w:rPr>
        <w:t xml:space="preserve">  </w:t>
      </w:r>
      <w:proofErr w:type="spellStart"/>
      <w:r w:rsidR="00545674" w:rsidRPr="00BF4BAB">
        <w:rPr>
          <w:rStyle w:val="CdigoHTML"/>
          <w:sz w:val="24"/>
          <w:szCs w:val="24"/>
          <w:lang w:val="es-ES"/>
        </w:rPr>
        <w:t>opencv</w:t>
      </w:r>
      <w:proofErr w:type="gramEnd"/>
      <w:r w:rsidR="00545674" w:rsidRPr="00BF4BAB">
        <w:rPr>
          <w:rStyle w:val="CdigoHTML"/>
          <w:sz w:val="24"/>
          <w:szCs w:val="24"/>
          <w:lang w:val="es-ES"/>
        </w:rPr>
        <w:t>-python</w:t>
      </w:r>
      <w:proofErr w:type="spellEnd"/>
      <w:r w:rsidR="00545674" w:rsidRPr="00BF4BAB">
        <w:rPr>
          <w:lang w:val="es-ES"/>
        </w:rPr>
        <w:t>: procesamiento de video</w:t>
      </w:r>
    </w:p>
    <w:p w14:paraId="0728E18D" w14:textId="77777777" w:rsidR="00545674" w:rsidRPr="00BF4BAB" w:rsidRDefault="00545674" w:rsidP="00BF4BAB">
      <w:pPr>
        <w:pStyle w:val="NormalWeb"/>
        <w:spacing w:line="480" w:lineRule="auto"/>
        <w:ind w:firstLine="720"/>
        <w:rPr>
          <w:lang w:val="es-ES"/>
        </w:rPr>
      </w:pPr>
      <w:proofErr w:type="gramStart"/>
      <w:r w:rsidRPr="00BF4BAB">
        <w:rPr>
          <w:rFonts w:hAnsi="Symbol"/>
          <w:lang w:val="es-ES"/>
        </w:rPr>
        <w:t></w:t>
      </w:r>
      <w:r w:rsidRPr="00BF4BAB">
        <w:rPr>
          <w:lang w:val="es-ES"/>
        </w:rPr>
        <w:t xml:space="preserve">  </w:t>
      </w:r>
      <w:proofErr w:type="spellStart"/>
      <w:r w:rsidRPr="00BF4BAB">
        <w:rPr>
          <w:rStyle w:val="CdigoHTML"/>
          <w:sz w:val="24"/>
          <w:szCs w:val="24"/>
          <w:lang w:val="es-ES"/>
        </w:rPr>
        <w:t>mediapipe</w:t>
      </w:r>
      <w:proofErr w:type="spellEnd"/>
      <w:proofErr w:type="gramEnd"/>
      <w:r w:rsidRPr="00BF4BAB">
        <w:rPr>
          <w:lang w:val="es-ES"/>
        </w:rPr>
        <w:t>: detección de puntos faciales</w:t>
      </w:r>
    </w:p>
    <w:p w14:paraId="46618BEE" w14:textId="77777777" w:rsidR="00545674" w:rsidRPr="00BF4BAB" w:rsidRDefault="00545674" w:rsidP="00BF4BAB">
      <w:pPr>
        <w:pStyle w:val="NormalWeb"/>
        <w:spacing w:line="480" w:lineRule="auto"/>
        <w:ind w:firstLine="720"/>
        <w:rPr>
          <w:lang w:val="es-ES"/>
        </w:rPr>
      </w:pPr>
      <w:proofErr w:type="gramStart"/>
      <w:r w:rsidRPr="00BF4BAB">
        <w:rPr>
          <w:rFonts w:hAnsi="Symbol"/>
          <w:lang w:val="es-ES"/>
        </w:rPr>
        <w:t></w:t>
      </w:r>
      <w:r w:rsidRPr="00BF4BAB">
        <w:rPr>
          <w:lang w:val="es-ES"/>
        </w:rPr>
        <w:t xml:space="preserve">  </w:t>
      </w:r>
      <w:proofErr w:type="spellStart"/>
      <w:r w:rsidRPr="00BF4BAB">
        <w:rPr>
          <w:rStyle w:val="CdigoHTML"/>
          <w:sz w:val="24"/>
          <w:szCs w:val="24"/>
          <w:lang w:val="es-ES"/>
        </w:rPr>
        <w:t>numpy</w:t>
      </w:r>
      <w:proofErr w:type="spellEnd"/>
      <w:proofErr w:type="gramEnd"/>
      <w:r w:rsidRPr="00BF4BAB">
        <w:rPr>
          <w:lang w:val="es-ES"/>
        </w:rPr>
        <w:t>: cálculo de distancias y EAR</w:t>
      </w:r>
    </w:p>
    <w:p w14:paraId="2741FBA9" w14:textId="77777777" w:rsidR="00545674" w:rsidRPr="00BF4BAB" w:rsidRDefault="00545674" w:rsidP="00BF4BAB">
      <w:pPr>
        <w:pStyle w:val="NormalWeb"/>
        <w:spacing w:line="480" w:lineRule="auto"/>
        <w:ind w:firstLine="720"/>
        <w:rPr>
          <w:lang w:val="es-ES"/>
        </w:rPr>
      </w:pPr>
      <w:proofErr w:type="gramStart"/>
      <w:r w:rsidRPr="00BF4BAB">
        <w:rPr>
          <w:rFonts w:hAnsi="Symbol"/>
          <w:lang w:val="es-ES"/>
        </w:rPr>
        <w:t></w:t>
      </w:r>
      <w:r w:rsidRPr="00BF4BAB">
        <w:rPr>
          <w:lang w:val="es-ES"/>
        </w:rPr>
        <w:t xml:space="preserve">  </w:t>
      </w:r>
      <w:proofErr w:type="spellStart"/>
      <w:r w:rsidRPr="00BF4BAB">
        <w:rPr>
          <w:rStyle w:val="CdigoHTML"/>
          <w:sz w:val="24"/>
          <w:szCs w:val="24"/>
          <w:lang w:val="es-ES"/>
        </w:rPr>
        <w:t>tensorflow</w:t>
      </w:r>
      <w:proofErr w:type="gramEnd"/>
      <w:r w:rsidRPr="00BF4BAB">
        <w:rPr>
          <w:rStyle w:val="CdigoHTML"/>
          <w:sz w:val="24"/>
          <w:szCs w:val="24"/>
          <w:lang w:val="es-ES"/>
        </w:rPr>
        <w:t>.keras</w:t>
      </w:r>
      <w:proofErr w:type="spellEnd"/>
      <w:r w:rsidRPr="00BF4BAB">
        <w:rPr>
          <w:lang w:val="es-ES"/>
        </w:rPr>
        <w:t>: creación y entrenamiento de la red neuronal</w:t>
      </w:r>
    </w:p>
    <w:p w14:paraId="29603FD6" w14:textId="77777777" w:rsidR="00545674" w:rsidRPr="00BF4BAB" w:rsidRDefault="00545674" w:rsidP="00BF4BAB">
      <w:pPr>
        <w:pStyle w:val="NormalWeb"/>
        <w:spacing w:line="480" w:lineRule="auto"/>
        <w:ind w:firstLine="720"/>
        <w:rPr>
          <w:lang w:val="es-ES"/>
        </w:rPr>
      </w:pPr>
      <w:proofErr w:type="gramStart"/>
      <w:r w:rsidRPr="00BF4BAB">
        <w:rPr>
          <w:rFonts w:hAnsi="Symbol"/>
          <w:lang w:val="es-ES"/>
        </w:rPr>
        <w:t></w:t>
      </w:r>
      <w:r w:rsidRPr="00BF4BAB">
        <w:rPr>
          <w:lang w:val="es-ES"/>
        </w:rPr>
        <w:t xml:space="preserve">  </w:t>
      </w:r>
      <w:proofErr w:type="spellStart"/>
      <w:r w:rsidRPr="00BF4BAB">
        <w:rPr>
          <w:rStyle w:val="CdigoHTML"/>
          <w:sz w:val="24"/>
          <w:szCs w:val="24"/>
          <w:lang w:val="es-ES"/>
        </w:rPr>
        <w:t>joblib</w:t>
      </w:r>
      <w:proofErr w:type="spellEnd"/>
      <w:proofErr w:type="gramEnd"/>
      <w:r w:rsidRPr="00BF4BAB">
        <w:rPr>
          <w:lang w:val="es-ES"/>
        </w:rPr>
        <w:t>: serialización del escalador de datos</w:t>
      </w:r>
    </w:p>
    <w:p w14:paraId="6C7DCC7B" w14:textId="77777777" w:rsidR="00545674" w:rsidRPr="00BF4BAB" w:rsidRDefault="00545674" w:rsidP="00BF4BAB">
      <w:pPr>
        <w:pStyle w:val="NormalWeb"/>
        <w:spacing w:line="480" w:lineRule="auto"/>
        <w:ind w:firstLine="720"/>
        <w:rPr>
          <w:lang w:val="es-ES"/>
        </w:rPr>
      </w:pPr>
      <w:proofErr w:type="gramStart"/>
      <w:r w:rsidRPr="00BF4BAB">
        <w:rPr>
          <w:rFonts w:hAnsi="Symbol"/>
          <w:lang w:val="es-ES"/>
        </w:rPr>
        <w:t></w:t>
      </w:r>
      <w:r w:rsidRPr="00BF4BAB">
        <w:rPr>
          <w:lang w:val="es-ES"/>
        </w:rPr>
        <w:t xml:space="preserve">  </w:t>
      </w:r>
      <w:proofErr w:type="spellStart"/>
      <w:r w:rsidRPr="00BF4BAB">
        <w:rPr>
          <w:rStyle w:val="CdigoHTML"/>
          <w:sz w:val="24"/>
          <w:szCs w:val="24"/>
          <w:lang w:val="es-ES"/>
        </w:rPr>
        <w:t>pygame</w:t>
      </w:r>
      <w:proofErr w:type="spellEnd"/>
      <w:proofErr w:type="gramEnd"/>
      <w:r w:rsidRPr="00BF4BAB">
        <w:rPr>
          <w:lang w:val="es-ES"/>
        </w:rPr>
        <w:t>: reproducción de audio para la alarma</w:t>
      </w:r>
    </w:p>
    <w:p w14:paraId="311A7F6C" w14:textId="77777777" w:rsidR="00545674" w:rsidRPr="00BF4BAB" w:rsidRDefault="00545674" w:rsidP="00BF4BAB">
      <w:pPr>
        <w:pStyle w:val="NormalWeb"/>
        <w:spacing w:line="480" w:lineRule="auto"/>
        <w:ind w:firstLine="720"/>
        <w:rPr>
          <w:lang w:val="es-ES"/>
        </w:rPr>
      </w:pPr>
      <w:proofErr w:type="gramStart"/>
      <w:r w:rsidRPr="00BF4BAB">
        <w:rPr>
          <w:rFonts w:hAnsi="Symbol"/>
          <w:lang w:val="es-ES"/>
        </w:rPr>
        <w:t></w:t>
      </w:r>
      <w:r w:rsidRPr="00BF4BAB">
        <w:rPr>
          <w:lang w:val="es-ES"/>
        </w:rPr>
        <w:t xml:space="preserve">  </w:t>
      </w:r>
      <w:proofErr w:type="spellStart"/>
      <w:r w:rsidRPr="00BF4BAB">
        <w:rPr>
          <w:rStyle w:val="CdigoHTML"/>
          <w:sz w:val="24"/>
          <w:szCs w:val="24"/>
          <w:lang w:val="es-ES"/>
        </w:rPr>
        <w:t>torch</w:t>
      </w:r>
      <w:proofErr w:type="spellEnd"/>
      <w:proofErr w:type="gramEnd"/>
      <w:r w:rsidRPr="00BF4BAB">
        <w:rPr>
          <w:lang w:val="es-ES"/>
        </w:rPr>
        <w:t>: inferencia con modelo YOLOv5</w:t>
      </w:r>
    </w:p>
    <w:p w14:paraId="60972C12" w14:textId="77777777" w:rsidR="00545674" w:rsidRPr="00BF4BAB" w:rsidRDefault="00545674" w:rsidP="00BF4BAB">
      <w:pPr>
        <w:pStyle w:val="NormalWeb"/>
        <w:spacing w:line="480" w:lineRule="auto"/>
        <w:ind w:firstLine="720"/>
        <w:rPr>
          <w:lang w:val="es-ES"/>
        </w:rPr>
      </w:pPr>
      <w:proofErr w:type="gramStart"/>
      <w:r w:rsidRPr="00BF4BAB">
        <w:rPr>
          <w:rFonts w:hAnsi="Symbol"/>
          <w:lang w:val="es-ES"/>
        </w:rPr>
        <w:t></w:t>
      </w:r>
      <w:r w:rsidRPr="00BF4BAB">
        <w:rPr>
          <w:lang w:val="es-ES"/>
        </w:rPr>
        <w:t xml:space="preserve">  </w:t>
      </w:r>
      <w:r w:rsidRPr="00BF4BAB">
        <w:rPr>
          <w:rStyle w:val="CdigoHTML"/>
          <w:sz w:val="24"/>
          <w:szCs w:val="24"/>
          <w:lang w:val="es-ES"/>
        </w:rPr>
        <w:t>pandas</w:t>
      </w:r>
      <w:proofErr w:type="gramEnd"/>
      <w:r w:rsidRPr="00BF4BAB">
        <w:rPr>
          <w:lang w:val="es-ES"/>
        </w:rPr>
        <w:t xml:space="preserve">: manipulación del </w:t>
      </w:r>
      <w:proofErr w:type="spellStart"/>
      <w:r w:rsidRPr="00BF4BAB">
        <w:rPr>
          <w:lang w:val="es-ES"/>
        </w:rPr>
        <w:t>dataset</w:t>
      </w:r>
      <w:proofErr w:type="spellEnd"/>
    </w:p>
    <w:p w14:paraId="2282A694" w14:textId="77777777" w:rsidR="00545674" w:rsidRPr="00BF4BAB" w:rsidRDefault="00545674" w:rsidP="00BF4BAB">
      <w:pPr>
        <w:pStyle w:val="NormalWeb"/>
        <w:spacing w:line="480" w:lineRule="auto"/>
        <w:ind w:firstLine="720"/>
        <w:rPr>
          <w:lang w:val="es-ES"/>
        </w:rPr>
      </w:pPr>
      <w:proofErr w:type="gramStart"/>
      <w:r w:rsidRPr="00BF4BAB">
        <w:rPr>
          <w:rFonts w:hAnsi="Symbol"/>
          <w:lang w:val="es-ES"/>
        </w:rPr>
        <w:t></w:t>
      </w:r>
      <w:r w:rsidRPr="00BF4BAB">
        <w:rPr>
          <w:lang w:val="es-ES"/>
        </w:rPr>
        <w:t xml:space="preserve">  </w:t>
      </w:r>
      <w:proofErr w:type="spellStart"/>
      <w:r w:rsidRPr="00BF4BAB">
        <w:rPr>
          <w:rStyle w:val="CdigoHTML"/>
          <w:sz w:val="24"/>
          <w:szCs w:val="24"/>
          <w:lang w:val="es-ES"/>
        </w:rPr>
        <w:t>sklearn</w:t>
      </w:r>
      <w:proofErr w:type="spellEnd"/>
      <w:proofErr w:type="gramEnd"/>
      <w:r w:rsidRPr="00BF4BAB">
        <w:rPr>
          <w:lang w:val="es-ES"/>
        </w:rPr>
        <w:t>: escalado de datos y partición de entrenamiento/prueba</w:t>
      </w:r>
    </w:p>
    <w:p w14:paraId="5BA93F12" w14:textId="093D2ECC" w:rsidR="000E36BA" w:rsidRPr="00BF4BAB" w:rsidRDefault="0010346C" w:rsidP="00BF4BAB">
      <w:pPr>
        <w:spacing w:line="480" w:lineRule="auto"/>
        <w:ind w:firstLine="720"/>
        <w:jc w:val="both"/>
        <w:rPr>
          <w:sz w:val="24"/>
          <w:szCs w:val="24"/>
        </w:rPr>
      </w:pPr>
      <w:r w:rsidRPr="00BF4BAB">
        <w:rPr>
          <w:sz w:val="24"/>
          <w:szCs w:val="24"/>
        </w:rPr>
        <w:br/>
      </w:r>
    </w:p>
    <w:p w14:paraId="06E57095" w14:textId="58FF9EEE" w:rsidR="000E36BA" w:rsidRPr="00BF4BAB" w:rsidRDefault="0010346C" w:rsidP="00BF4BAB">
      <w:pPr>
        <w:pStyle w:val="Ttulo1"/>
        <w:spacing w:line="480" w:lineRule="auto"/>
        <w:rPr>
          <w:sz w:val="24"/>
          <w:szCs w:val="24"/>
        </w:rPr>
      </w:pPr>
      <w:r w:rsidRPr="00BF4BAB">
        <w:rPr>
          <w:sz w:val="24"/>
          <w:szCs w:val="24"/>
        </w:rPr>
        <w:lastRenderedPageBreak/>
        <w:t>Algoritmos</w:t>
      </w:r>
    </w:p>
    <w:p w14:paraId="3F0EDCCB" w14:textId="4CF79019" w:rsidR="00545674" w:rsidRPr="00BF4BAB" w:rsidRDefault="00545674" w:rsidP="00BF4BAB">
      <w:pPr>
        <w:pStyle w:val="Ttulo4"/>
        <w:spacing w:line="480" w:lineRule="auto"/>
        <w:ind w:firstLine="720"/>
        <w:rPr>
          <w:sz w:val="24"/>
          <w:szCs w:val="24"/>
        </w:rPr>
      </w:pPr>
      <w:r w:rsidRPr="00BF4BAB">
        <w:rPr>
          <w:sz w:val="24"/>
          <w:szCs w:val="24"/>
        </w:rPr>
        <w:t xml:space="preserve">a) </w:t>
      </w:r>
      <w:r w:rsidRPr="00BF4BAB">
        <w:rPr>
          <w:rStyle w:val="Textoennegrita"/>
          <w:b/>
          <w:bCs/>
          <w:sz w:val="24"/>
          <w:szCs w:val="24"/>
        </w:rPr>
        <w:t>EAR (</w:t>
      </w:r>
      <w:proofErr w:type="spellStart"/>
      <w:r w:rsidRPr="00BF4BAB">
        <w:rPr>
          <w:rStyle w:val="Textoennegrita"/>
          <w:b/>
          <w:bCs/>
          <w:sz w:val="24"/>
          <w:szCs w:val="24"/>
        </w:rPr>
        <w:t>Eye</w:t>
      </w:r>
      <w:proofErr w:type="spellEnd"/>
      <w:r w:rsidRPr="00BF4BAB">
        <w:rPr>
          <w:rStyle w:val="Textoennegrita"/>
          <w:b/>
          <w:bCs/>
          <w:sz w:val="24"/>
          <w:szCs w:val="24"/>
        </w:rPr>
        <w:t xml:space="preserve"> </w:t>
      </w:r>
      <w:proofErr w:type="spellStart"/>
      <w:r w:rsidRPr="00BF4BAB">
        <w:rPr>
          <w:rStyle w:val="Textoennegrita"/>
          <w:b/>
          <w:bCs/>
          <w:sz w:val="24"/>
          <w:szCs w:val="24"/>
        </w:rPr>
        <w:t>Aspect</w:t>
      </w:r>
      <w:proofErr w:type="spellEnd"/>
      <w:r w:rsidRPr="00BF4BAB">
        <w:rPr>
          <w:rStyle w:val="Textoennegrita"/>
          <w:b/>
          <w:bCs/>
          <w:sz w:val="24"/>
          <w:szCs w:val="24"/>
        </w:rPr>
        <w:t xml:space="preserve"> Ratio)</w:t>
      </w:r>
      <w:r w:rsidRPr="00BF4BAB">
        <w:rPr>
          <w:sz w:val="24"/>
          <w:szCs w:val="24"/>
        </w:rPr>
        <w:t>:</w:t>
      </w:r>
    </w:p>
    <w:p w14:paraId="38393B8D" w14:textId="77777777" w:rsidR="00545674" w:rsidRPr="00BF4BAB" w:rsidRDefault="00545674" w:rsidP="00BF4BAB">
      <w:pPr>
        <w:pStyle w:val="NormalWeb"/>
        <w:spacing w:line="480" w:lineRule="auto"/>
        <w:ind w:firstLine="720"/>
        <w:rPr>
          <w:lang w:val="es-ES"/>
        </w:rPr>
      </w:pPr>
      <w:r w:rsidRPr="00BF4BAB">
        <w:rPr>
          <w:lang w:val="es-ES"/>
        </w:rPr>
        <w:t>Se calcula con la fórmula:</w:t>
      </w:r>
    </w:p>
    <w:p w14:paraId="0B9B7DFE" w14:textId="77777777" w:rsidR="00545674" w:rsidRPr="00545674" w:rsidRDefault="00545674" w:rsidP="00BF4BAB">
      <w:pPr>
        <w:spacing w:line="480" w:lineRule="auto"/>
        <w:ind w:firstLine="720"/>
        <w:rPr>
          <w:rFonts w:ascii="Times New Roman" w:hAnsi="Times New Roman"/>
          <w:sz w:val="24"/>
          <w:szCs w:val="24"/>
          <w:lang w:val="en-US"/>
        </w:rPr>
      </w:pPr>
      <w:r w:rsidRPr="00545674">
        <w:rPr>
          <w:rFonts w:ascii="Times New Roman" w:hAnsi="Times New Roman"/>
          <w:sz w:val="24"/>
          <w:szCs w:val="24"/>
          <w:lang w:val="en-US"/>
        </w:rPr>
        <w:t>EAR = (||p2 - p6|| + ||p3 - p5||) / (2 * ||p1 - p4||)</w:t>
      </w:r>
    </w:p>
    <w:p w14:paraId="6BD73D1A" w14:textId="77777777" w:rsidR="00545674" w:rsidRPr="00BF4BAB" w:rsidRDefault="00545674" w:rsidP="00BF4BAB">
      <w:pPr>
        <w:pStyle w:val="NormalWeb"/>
        <w:spacing w:line="480" w:lineRule="auto"/>
        <w:ind w:firstLine="720"/>
        <w:rPr>
          <w:lang w:val="es-ES"/>
        </w:rPr>
      </w:pPr>
      <w:r w:rsidRPr="00BF4BAB">
        <w:rPr>
          <w:lang w:val="es-ES"/>
        </w:rPr>
        <w:t xml:space="preserve">Donde los puntos corresponden a coordenadas de los ojos detectados con </w:t>
      </w:r>
      <w:proofErr w:type="spellStart"/>
      <w:r w:rsidRPr="00BF4BAB">
        <w:rPr>
          <w:lang w:val="es-ES"/>
        </w:rPr>
        <w:t>MediaPipe</w:t>
      </w:r>
      <w:proofErr w:type="spellEnd"/>
      <w:r w:rsidRPr="00BF4BAB">
        <w:rPr>
          <w:lang w:val="es-ES"/>
        </w:rPr>
        <w:t>.</w:t>
      </w:r>
    </w:p>
    <w:p w14:paraId="3B500E80" w14:textId="77777777" w:rsidR="00545674" w:rsidRPr="00BF4BAB" w:rsidRDefault="00545674" w:rsidP="00BF4BAB">
      <w:pPr>
        <w:pStyle w:val="Ttulo4"/>
        <w:spacing w:line="480" w:lineRule="auto"/>
        <w:ind w:firstLine="720"/>
        <w:rPr>
          <w:sz w:val="24"/>
          <w:szCs w:val="24"/>
        </w:rPr>
      </w:pPr>
      <w:r w:rsidRPr="00BF4BAB">
        <w:rPr>
          <w:sz w:val="24"/>
          <w:szCs w:val="24"/>
        </w:rPr>
        <w:t xml:space="preserve">b) </w:t>
      </w:r>
      <w:r w:rsidRPr="00BF4BAB">
        <w:rPr>
          <w:rStyle w:val="Textoennegrita"/>
          <w:b/>
          <w:bCs/>
          <w:sz w:val="24"/>
          <w:szCs w:val="24"/>
        </w:rPr>
        <w:t>Movimiento Facial</w:t>
      </w:r>
      <w:r w:rsidRPr="00BF4BAB">
        <w:rPr>
          <w:sz w:val="24"/>
          <w:szCs w:val="24"/>
        </w:rPr>
        <w:t>:</w:t>
      </w:r>
    </w:p>
    <w:p w14:paraId="09490850" w14:textId="77777777" w:rsidR="00545674" w:rsidRPr="00BF4BAB" w:rsidRDefault="00545674" w:rsidP="00BF4BAB">
      <w:pPr>
        <w:pStyle w:val="NormalWeb"/>
        <w:spacing w:line="480" w:lineRule="auto"/>
        <w:ind w:firstLine="720"/>
        <w:rPr>
          <w:lang w:val="es-ES"/>
        </w:rPr>
      </w:pPr>
      <w:r w:rsidRPr="00BF4BAB">
        <w:rPr>
          <w:lang w:val="es-ES"/>
        </w:rPr>
        <w:t xml:space="preserve">Se estima como la distancia Euclidiana entre la posición actual de la nariz y su posición en el </w:t>
      </w:r>
      <w:proofErr w:type="spellStart"/>
      <w:r w:rsidRPr="00BF4BAB">
        <w:rPr>
          <w:lang w:val="es-ES"/>
        </w:rPr>
        <w:t>frame</w:t>
      </w:r>
      <w:proofErr w:type="spellEnd"/>
      <w:r w:rsidRPr="00BF4BAB">
        <w:rPr>
          <w:lang w:val="es-ES"/>
        </w:rPr>
        <w:t xml:space="preserve"> anterior.</w:t>
      </w:r>
    </w:p>
    <w:p w14:paraId="51D0A74C" w14:textId="77777777" w:rsidR="00545674" w:rsidRPr="00BF4BAB" w:rsidRDefault="00545674" w:rsidP="00BF4BAB">
      <w:pPr>
        <w:pStyle w:val="Ttulo4"/>
        <w:spacing w:line="480" w:lineRule="auto"/>
        <w:ind w:firstLine="720"/>
        <w:rPr>
          <w:sz w:val="24"/>
          <w:szCs w:val="24"/>
        </w:rPr>
      </w:pPr>
      <w:r w:rsidRPr="00BF4BAB">
        <w:rPr>
          <w:sz w:val="24"/>
          <w:szCs w:val="24"/>
        </w:rPr>
        <w:t xml:space="preserve">c) </w:t>
      </w:r>
      <w:r w:rsidRPr="00BF4BAB">
        <w:rPr>
          <w:rStyle w:val="Textoennegrita"/>
          <w:b/>
          <w:bCs/>
          <w:sz w:val="24"/>
          <w:szCs w:val="24"/>
        </w:rPr>
        <w:t>Clasificación del Estado</w:t>
      </w:r>
      <w:r w:rsidRPr="00BF4BAB">
        <w:rPr>
          <w:sz w:val="24"/>
          <w:szCs w:val="24"/>
        </w:rPr>
        <w:t>:</w:t>
      </w:r>
    </w:p>
    <w:p w14:paraId="4CAEFE54" w14:textId="77777777" w:rsidR="00545674" w:rsidRPr="00BF4BAB" w:rsidRDefault="00545674" w:rsidP="00BF4BAB">
      <w:pPr>
        <w:pStyle w:val="NormalWeb"/>
        <w:spacing w:line="480" w:lineRule="auto"/>
        <w:ind w:firstLine="720"/>
        <w:rPr>
          <w:lang w:val="es-ES"/>
        </w:rPr>
      </w:pPr>
      <w:r w:rsidRPr="00BF4BAB">
        <w:rPr>
          <w:lang w:val="es-ES"/>
        </w:rPr>
        <w:t>Se utiliza una red neuronal simple con dos capas ocultas que recibe como entrada:</w:t>
      </w:r>
    </w:p>
    <w:p w14:paraId="705FAFAF" w14:textId="77777777" w:rsidR="00545674" w:rsidRPr="00BF4BAB" w:rsidRDefault="00545674" w:rsidP="00BF4BAB">
      <w:pPr>
        <w:pStyle w:val="NormalWeb"/>
        <w:numPr>
          <w:ilvl w:val="0"/>
          <w:numId w:val="12"/>
        </w:numPr>
        <w:spacing w:line="480" w:lineRule="auto"/>
        <w:ind w:firstLine="720"/>
        <w:rPr>
          <w:lang w:val="es-ES"/>
        </w:rPr>
      </w:pPr>
      <w:r w:rsidRPr="00BF4BAB">
        <w:rPr>
          <w:lang w:val="es-ES"/>
        </w:rPr>
        <w:t>EAR de ojo izquierdo</w:t>
      </w:r>
    </w:p>
    <w:p w14:paraId="21E3BE3E" w14:textId="77777777" w:rsidR="00545674" w:rsidRPr="00BF4BAB" w:rsidRDefault="00545674" w:rsidP="00BF4BAB">
      <w:pPr>
        <w:pStyle w:val="NormalWeb"/>
        <w:numPr>
          <w:ilvl w:val="0"/>
          <w:numId w:val="12"/>
        </w:numPr>
        <w:spacing w:line="480" w:lineRule="auto"/>
        <w:ind w:firstLine="720"/>
        <w:rPr>
          <w:lang w:val="es-ES"/>
        </w:rPr>
      </w:pPr>
      <w:r w:rsidRPr="00BF4BAB">
        <w:rPr>
          <w:lang w:val="es-ES"/>
        </w:rPr>
        <w:t>EAR de ojo derecho</w:t>
      </w:r>
    </w:p>
    <w:p w14:paraId="39061921" w14:textId="77777777" w:rsidR="00545674" w:rsidRPr="00BF4BAB" w:rsidRDefault="00545674" w:rsidP="00BF4BAB">
      <w:pPr>
        <w:pStyle w:val="NormalWeb"/>
        <w:numPr>
          <w:ilvl w:val="0"/>
          <w:numId w:val="12"/>
        </w:numPr>
        <w:spacing w:line="480" w:lineRule="auto"/>
        <w:ind w:firstLine="720"/>
        <w:rPr>
          <w:lang w:val="es-ES"/>
        </w:rPr>
      </w:pPr>
      <w:r w:rsidRPr="00BF4BAB">
        <w:rPr>
          <w:lang w:val="es-ES"/>
        </w:rPr>
        <w:t>EAR promedio</w:t>
      </w:r>
    </w:p>
    <w:p w14:paraId="39FEE134" w14:textId="77777777" w:rsidR="00545674" w:rsidRPr="00BF4BAB" w:rsidRDefault="00545674" w:rsidP="00BF4BAB">
      <w:pPr>
        <w:pStyle w:val="NormalWeb"/>
        <w:numPr>
          <w:ilvl w:val="0"/>
          <w:numId w:val="12"/>
        </w:numPr>
        <w:spacing w:line="480" w:lineRule="auto"/>
        <w:ind w:firstLine="720"/>
        <w:rPr>
          <w:lang w:val="es-ES"/>
        </w:rPr>
      </w:pPr>
      <w:r w:rsidRPr="00BF4BAB">
        <w:rPr>
          <w:lang w:val="es-ES"/>
        </w:rPr>
        <w:t>Movimiento facial</w:t>
      </w:r>
    </w:p>
    <w:p w14:paraId="6B037CC4" w14:textId="505FFA27" w:rsidR="00545674" w:rsidRPr="00BF4BAB" w:rsidRDefault="00545674" w:rsidP="00BF4BAB">
      <w:pPr>
        <w:pStyle w:val="NormalWeb"/>
        <w:spacing w:line="480" w:lineRule="auto"/>
        <w:ind w:firstLine="720"/>
        <w:rPr>
          <w:lang w:val="es-ES"/>
        </w:rPr>
      </w:pPr>
      <w:r w:rsidRPr="00BF4BAB">
        <w:rPr>
          <w:lang w:val="es-ES"/>
        </w:rPr>
        <w:t>La salida es una predicción categórica (</w:t>
      </w:r>
      <w:r w:rsidRPr="00BF4BAB">
        <w:rPr>
          <w:rStyle w:val="CdigoHTML"/>
          <w:sz w:val="24"/>
          <w:szCs w:val="24"/>
          <w:lang w:val="es-ES"/>
        </w:rPr>
        <w:t>0 = despierto</w:t>
      </w:r>
      <w:r w:rsidRPr="00BF4BAB">
        <w:rPr>
          <w:lang w:val="es-ES"/>
        </w:rPr>
        <w:t xml:space="preserve">, </w:t>
      </w:r>
      <w:r w:rsidRPr="00BF4BAB">
        <w:rPr>
          <w:rStyle w:val="CdigoHTML"/>
          <w:sz w:val="24"/>
          <w:szCs w:val="24"/>
          <w:lang w:val="es-ES"/>
        </w:rPr>
        <w:t>1 = durmiendo</w:t>
      </w:r>
      <w:r w:rsidRPr="00BF4BAB">
        <w:rPr>
          <w:lang w:val="es-ES"/>
        </w:rPr>
        <w:t>).</w:t>
      </w:r>
    </w:p>
    <w:p w14:paraId="05F93B4A" w14:textId="7D59EA3C" w:rsidR="000E36BA" w:rsidRPr="00BF4BAB" w:rsidRDefault="0010346C" w:rsidP="00BF4BAB">
      <w:pPr>
        <w:pStyle w:val="Ttulo1"/>
        <w:spacing w:line="480" w:lineRule="auto"/>
        <w:rPr>
          <w:sz w:val="24"/>
          <w:szCs w:val="24"/>
        </w:rPr>
      </w:pPr>
      <w:r w:rsidRPr="00BF4BAB">
        <w:rPr>
          <w:sz w:val="24"/>
          <w:szCs w:val="24"/>
        </w:rPr>
        <w:lastRenderedPageBreak/>
        <w:t>Entrenamiento</w:t>
      </w:r>
    </w:p>
    <w:p w14:paraId="4048367A" w14:textId="2A1BAA4D" w:rsidR="00545674" w:rsidRPr="00BF4BAB" w:rsidRDefault="00545674" w:rsidP="00BF4BAB">
      <w:pPr>
        <w:pStyle w:val="NormalWeb"/>
        <w:spacing w:line="480" w:lineRule="auto"/>
        <w:ind w:firstLine="720"/>
        <w:rPr>
          <w:lang w:val="es-ES"/>
        </w:rPr>
      </w:pPr>
      <w:r w:rsidRPr="00BF4BAB">
        <w:rPr>
          <w:lang w:val="es-ES"/>
        </w:rPr>
        <w:t xml:space="preserve">Se generó un </w:t>
      </w:r>
      <w:proofErr w:type="spellStart"/>
      <w:r w:rsidRPr="00BF4BAB">
        <w:rPr>
          <w:lang w:val="es-ES"/>
        </w:rPr>
        <w:t>dataset</w:t>
      </w:r>
      <w:proofErr w:type="spellEnd"/>
      <w:r w:rsidRPr="00BF4BAB">
        <w:rPr>
          <w:lang w:val="es-ES"/>
        </w:rPr>
        <w:t xml:space="preserve"> simulado con 1000 muestras (500 por clase), usando funciones aleatorias controladas para simular:</w:t>
      </w:r>
    </w:p>
    <w:p w14:paraId="2D5EB3DF" w14:textId="77777777" w:rsidR="00545674" w:rsidRPr="00545674" w:rsidRDefault="00545674" w:rsidP="00BF4BAB">
      <w:pPr>
        <w:numPr>
          <w:ilvl w:val="0"/>
          <w:numId w:val="13"/>
        </w:num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5674">
        <w:rPr>
          <w:rFonts w:ascii="Times New Roman" w:eastAsia="Times New Roman" w:hAnsi="Times New Roman" w:cs="Times New Roman"/>
          <w:sz w:val="24"/>
          <w:szCs w:val="24"/>
          <w:lang w:eastAsia="es-BO"/>
        </w:rPr>
        <w:t>Ojos abiertos con movimiento (estado despierto)</w:t>
      </w:r>
    </w:p>
    <w:p w14:paraId="25274BC7" w14:textId="77777777" w:rsidR="00545674" w:rsidRPr="00545674" w:rsidRDefault="00545674" w:rsidP="00BF4BAB">
      <w:pPr>
        <w:numPr>
          <w:ilvl w:val="0"/>
          <w:numId w:val="13"/>
        </w:num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5674">
        <w:rPr>
          <w:rFonts w:ascii="Times New Roman" w:eastAsia="Times New Roman" w:hAnsi="Times New Roman" w:cs="Times New Roman"/>
          <w:sz w:val="24"/>
          <w:szCs w:val="24"/>
          <w:lang w:eastAsia="es-BO"/>
        </w:rPr>
        <w:t>Ojos cerrados con bajo movimiento (estado durmiendo)</w:t>
      </w:r>
    </w:p>
    <w:p w14:paraId="6F92DBFE" w14:textId="77777777" w:rsidR="00545674" w:rsidRPr="00545674" w:rsidRDefault="00545674" w:rsidP="00BF4BAB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5674">
        <w:rPr>
          <w:rFonts w:ascii="Times New Roman" w:eastAsia="Times New Roman" w:hAnsi="Times New Roman" w:cs="Times New Roman"/>
          <w:sz w:val="24"/>
          <w:szCs w:val="24"/>
          <w:lang w:eastAsia="es-BO"/>
        </w:rPr>
        <w:t>El modelo fue entrenado con:</w:t>
      </w:r>
    </w:p>
    <w:p w14:paraId="700EA325" w14:textId="77777777" w:rsidR="00545674" w:rsidRPr="00545674" w:rsidRDefault="00545674" w:rsidP="00BF4BAB">
      <w:pPr>
        <w:numPr>
          <w:ilvl w:val="0"/>
          <w:numId w:val="14"/>
        </w:num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5674">
        <w:rPr>
          <w:rFonts w:ascii="Times New Roman" w:eastAsia="Times New Roman" w:hAnsi="Times New Roman" w:cs="Times New Roman"/>
          <w:sz w:val="24"/>
          <w:szCs w:val="24"/>
          <w:lang w:eastAsia="es-BO"/>
        </w:rPr>
        <w:t>2 capas ocultas de 16 neuronas (</w:t>
      </w:r>
      <w:proofErr w:type="spellStart"/>
      <w:r w:rsidRPr="00545674">
        <w:rPr>
          <w:rFonts w:ascii="Times New Roman" w:eastAsia="Times New Roman" w:hAnsi="Times New Roman" w:cs="Times New Roman"/>
          <w:sz w:val="24"/>
          <w:szCs w:val="24"/>
          <w:lang w:eastAsia="es-BO"/>
        </w:rPr>
        <w:t>ReLU</w:t>
      </w:r>
      <w:proofErr w:type="spellEnd"/>
      <w:r w:rsidRPr="00545674">
        <w:rPr>
          <w:rFonts w:ascii="Times New Roman" w:eastAsia="Times New Roman" w:hAnsi="Times New Roman" w:cs="Times New Roman"/>
          <w:sz w:val="24"/>
          <w:szCs w:val="24"/>
          <w:lang w:eastAsia="es-BO"/>
        </w:rPr>
        <w:t>)</w:t>
      </w:r>
    </w:p>
    <w:p w14:paraId="7C95B6A7" w14:textId="77777777" w:rsidR="00545674" w:rsidRPr="00545674" w:rsidRDefault="00545674" w:rsidP="00BF4BAB">
      <w:pPr>
        <w:numPr>
          <w:ilvl w:val="0"/>
          <w:numId w:val="14"/>
        </w:num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5674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Función de pérdida: </w:t>
      </w:r>
      <w:proofErr w:type="spellStart"/>
      <w:r w:rsidRPr="00545674">
        <w:rPr>
          <w:rFonts w:ascii="Courier New" w:eastAsia="Times New Roman" w:hAnsi="Courier New" w:cs="Courier New"/>
          <w:sz w:val="24"/>
          <w:szCs w:val="24"/>
          <w:lang w:eastAsia="es-BO"/>
        </w:rPr>
        <w:t>sparse_categorical_crossentropy</w:t>
      </w:r>
      <w:proofErr w:type="spellEnd"/>
    </w:p>
    <w:p w14:paraId="168D1A62" w14:textId="77777777" w:rsidR="00545674" w:rsidRPr="00545674" w:rsidRDefault="00545674" w:rsidP="00BF4BAB">
      <w:pPr>
        <w:numPr>
          <w:ilvl w:val="0"/>
          <w:numId w:val="14"/>
        </w:num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5674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Optimizador: </w:t>
      </w:r>
      <w:r w:rsidRPr="00545674">
        <w:rPr>
          <w:rFonts w:ascii="Courier New" w:eastAsia="Times New Roman" w:hAnsi="Courier New" w:cs="Courier New"/>
          <w:sz w:val="24"/>
          <w:szCs w:val="24"/>
          <w:lang w:eastAsia="es-BO"/>
        </w:rPr>
        <w:t>Adam</w:t>
      </w:r>
    </w:p>
    <w:p w14:paraId="3E39E2DD" w14:textId="77777777" w:rsidR="00545674" w:rsidRPr="00545674" w:rsidRDefault="00545674" w:rsidP="00BF4BAB">
      <w:pPr>
        <w:numPr>
          <w:ilvl w:val="0"/>
          <w:numId w:val="14"/>
        </w:num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5674">
        <w:rPr>
          <w:rFonts w:ascii="Times New Roman" w:eastAsia="Times New Roman" w:hAnsi="Times New Roman" w:cs="Times New Roman"/>
          <w:sz w:val="24"/>
          <w:szCs w:val="24"/>
          <w:lang w:eastAsia="es-BO"/>
        </w:rPr>
        <w:t>30 épocas</w:t>
      </w:r>
    </w:p>
    <w:p w14:paraId="6FBD3C42" w14:textId="70E8E0EC" w:rsidR="00545674" w:rsidRPr="00BF4BAB" w:rsidRDefault="00545674" w:rsidP="00BF4BAB">
      <w:pPr>
        <w:numPr>
          <w:ilvl w:val="0"/>
          <w:numId w:val="14"/>
        </w:num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5674">
        <w:rPr>
          <w:rFonts w:ascii="Times New Roman" w:eastAsia="Times New Roman" w:hAnsi="Times New Roman" w:cs="Times New Roman"/>
          <w:sz w:val="24"/>
          <w:szCs w:val="24"/>
          <w:lang w:eastAsia="es-BO"/>
        </w:rPr>
        <w:t>División de datos: 80% entrenamiento, 20% prueba</w:t>
      </w:r>
    </w:p>
    <w:p w14:paraId="3021B9CB" w14:textId="4FC838EC" w:rsidR="000E36BA" w:rsidRPr="00BF4BAB" w:rsidRDefault="0010346C" w:rsidP="00BF4BAB">
      <w:pPr>
        <w:pStyle w:val="Ttulo1"/>
        <w:spacing w:line="480" w:lineRule="auto"/>
        <w:rPr>
          <w:sz w:val="24"/>
          <w:szCs w:val="24"/>
        </w:rPr>
      </w:pPr>
      <w:r w:rsidRPr="00BF4BAB">
        <w:rPr>
          <w:sz w:val="24"/>
          <w:szCs w:val="24"/>
        </w:rPr>
        <w:t>Validación de la Red Neuronal</w:t>
      </w:r>
    </w:p>
    <w:p w14:paraId="65C174B7" w14:textId="43747E1C" w:rsidR="00545674" w:rsidRPr="00BF4BAB" w:rsidRDefault="00545674" w:rsidP="00BF4BAB">
      <w:pPr>
        <w:pStyle w:val="NormalWeb"/>
        <w:spacing w:line="480" w:lineRule="auto"/>
        <w:ind w:firstLine="720"/>
        <w:rPr>
          <w:lang w:val="es-ES"/>
        </w:rPr>
      </w:pPr>
      <w:r w:rsidRPr="00BF4BAB">
        <w:rPr>
          <w:lang w:val="es-ES"/>
        </w:rPr>
        <w:t>Durante el entrenamiento se observó:</w:t>
      </w:r>
    </w:p>
    <w:p w14:paraId="49A77D80" w14:textId="77777777" w:rsidR="00545674" w:rsidRPr="00545674" w:rsidRDefault="00545674" w:rsidP="00BF4BAB">
      <w:pPr>
        <w:numPr>
          <w:ilvl w:val="0"/>
          <w:numId w:val="15"/>
        </w:num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5674">
        <w:rPr>
          <w:rFonts w:ascii="Times New Roman" w:eastAsia="Times New Roman" w:hAnsi="Times New Roman" w:cs="Times New Roman"/>
          <w:sz w:val="24"/>
          <w:szCs w:val="24"/>
          <w:lang w:eastAsia="es-BO"/>
        </w:rPr>
        <w:t>Precisión de validación &gt; 95%</w:t>
      </w:r>
    </w:p>
    <w:p w14:paraId="39867C5B" w14:textId="77777777" w:rsidR="00545674" w:rsidRPr="00545674" w:rsidRDefault="00545674" w:rsidP="00BF4BAB">
      <w:pPr>
        <w:numPr>
          <w:ilvl w:val="0"/>
          <w:numId w:val="15"/>
        </w:num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5674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Bajo </w:t>
      </w:r>
      <w:proofErr w:type="spellStart"/>
      <w:r w:rsidRPr="00545674">
        <w:rPr>
          <w:rFonts w:ascii="Times New Roman" w:eastAsia="Times New Roman" w:hAnsi="Times New Roman" w:cs="Times New Roman"/>
          <w:sz w:val="24"/>
          <w:szCs w:val="24"/>
          <w:lang w:eastAsia="es-BO"/>
        </w:rPr>
        <w:t>overfitting</w:t>
      </w:r>
      <w:proofErr w:type="spellEnd"/>
      <w:r w:rsidRPr="00545674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debido al tamaño pequeño y controlado del </w:t>
      </w:r>
      <w:proofErr w:type="spellStart"/>
      <w:r w:rsidRPr="00545674">
        <w:rPr>
          <w:rFonts w:ascii="Times New Roman" w:eastAsia="Times New Roman" w:hAnsi="Times New Roman" w:cs="Times New Roman"/>
          <w:sz w:val="24"/>
          <w:szCs w:val="24"/>
          <w:lang w:eastAsia="es-BO"/>
        </w:rPr>
        <w:t>dataset</w:t>
      </w:r>
      <w:proofErr w:type="spellEnd"/>
    </w:p>
    <w:p w14:paraId="775D7543" w14:textId="77777777" w:rsidR="00545674" w:rsidRPr="00545674" w:rsidRDefault="00545674" w:rsidP="00BF4BAB">
      <w:pPr>
        <w:numPr>
          <w:ilvl w:val="0"/>
          <w:numId w:val="15"/>
        </w:num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5674">
        <w:rPr>
          <w:rFonts w:ascii="Times New Roman" w:eastAsia="Times New Roman" w:hAnsi="Times New Roman" w:cs="Times New Roman"/>
          <w:sz w:val="24"/>
          <w:szCs w:val="24"/>
          <w:lang w:eastAsia="es-BO"/>
        </w:rPr>
        <w:t>Comprobación empírica en video con resultados coherentes con el comportamiento del conductor</w:t>
      </w:r>
    </w:p>
    <w:p w14:paraId="5768931C" w14:textId="77777777" w:rsidR="00545674" w:rsidRPr="00545674" w:rsidRDefault="00545674" w:rsidP="00BF4BAB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5674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Se utilizó </w:t>
      </w:r>
      <w:proofErr w:type="spellStart"/>
      <w:r w:rsidRPr="00545674">
        <w:rPr>
          <w:rFonts w:ascii="Courier New" w:eastAsia="Times New Roman" w:hAnsi="Courier New" w:cs="Courier New"/>
          <w:sz w:val="24"/>
          <w:szCs w:val="24"/>
          <w:lang w:eastAsia="es-BO"/>
        </w:rPr>
        <w:t>StandardScaler</w:t>
      </w:r>
      <w:proofErr w:type="spellEnd"/>
      <w:r w:rsidRPr="00545674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normalizar los valores de entrada, manteniendo consistencia entre entrenamiento e inferencia en tiempo real.</w:t>
      </w:r>
    </w:p>
    <w:p w14:paraId="1D6ABB31" w14:textId="775BEE8B" w:rsidR="000E36BA" w:rsidRPr="00BF4BAB" w:rsidRDefault="0010346C" w:rsidP="00BF4BAB">
      <w:pPr>
        <w:pStyle w:val="Ttulo1"/>
        <w:spacing w:line="480" w:lineRule="auto"/>
        <w:rPr>
          <w:sz w:val="24"/>
          <w:szCs w:val="24"/>
        </w:rPr>
      </w:pPr>
      <w:r w:rsidRPr="00BF4BAB">
        <w:rPr>
          <w:sz w:val="24"/>
          <w:szCs w:val="24"/>
        </w:rPr>
        <w:lastRenderedPageBreak/>
        <w:t>Conclusiones</w:t>
      </w:r>
    </w:p>
    <w:p w14:paraId="6B61BA8C" w14:textId="5F3CFDBE" w:rsidR="00545674" w:rsidRPr="00BF4BAB" w:rsidRDefault="0010346C" w:rsidP="00BF4BAB">
      <w:pPr>
        <w:pStyle w:val="NormalWeb"/>
        <w:spacing w:line="480" w:lineRule="auto"/>
        <w:ind w:firstLine="720"/>
        <w:rPr>
          <w:lang w:val="es-ES"/>
        </w:rPr>
      </w:pPr>
      <w:r w:rsidRPr="00BF4BAB">
        <w:rPr>
          <w:lang w:val="es-ES"/>
        </w:rPr>
        <w:t>E</w:t>
      </w:r>
      <w:r w:rsidR="00545674" w:rsidRPr="00BF4BAB">
        <w:rPr>
          <w:lang w:val="es-ES"/>
        </w:rPr>
        <w:t>l sistema desarrollado demuestra que es posible detectar signos de somnolencia en conductores utilizando visión artificial y redes neuronales simples. Su implementación en tiempo real con alarmas y monitoreo de objetos ofrece un enfoque integral para mejorar la seguridad vial.</w:t>
      </w:r>
    </w:p>
    <w:p w14:paraId="1F3E7E61" w14:textId="77777777" w:rsidR="00545674" w:rsidRPr="00545674" w:rsidRDefault="00545674" w:rsidP="00BF4BAB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5674">
        <w:rPr>
          <w:rFonts w:ascii="Times New Roman" w:eastAsia="Times New Roman" w:hAnsi="Times New Roman" w:cs="Times New Roman"/>
          <w:sz w:val="24"/>
          <w:szCs w:val="24"/>
          <w:lang w:eastAsia="es-BO"/>
        </w:rPr>
        <w:t>Entre sus principales ventajas se encuentran:</w:t>
      </w:r>
    </w:p>
    <w:p w14:paraId="3B8309E8" w14:textId="77777777" w:rsidR="00545674" w:rsidRPr="00545674" w:rsidRDefault="00545674" w:rsidP="00BF4BAB">
      <w:pPr>
        <w:numPr>
          <w:ilvl w:val="0"/>
          <w:numId w:val="16"/>
        </w:num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5674">
        <w:rPr>
          <w:rFonts w:ascii="Times New Roman" w:eastAsia="Times New Roman" w:hAnsi="Times New Roman" w:cs="Times New Roman"/>
          <w:sz w:val="24"/>
          <w:szCs w:val="24"/>
          <w:lang w:eastAsia="es-BO"/>
        </w:rPr>
        <w:t>Bajo requerimiento computacional</w:t>
      </w:r>
    </w:p>
    <w:p w14:paraId="2D1FEBBD" w14:textId="77777777" w:rsidR="00545674" w:rsidRPr="00545674" w:rsidRDefault="00545674" w:rsidP="00BF4BAB">
      <w:pPr>
        <w:numPr>
          <w:ilvl w:val="0"/>
          <w:numId w:val="16"/>
        </w:num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5674">
        <w:rPr>
          <w:rFonts w:ascii="Times New Roman" w:eastAsia="Times New Roman" w:hAnsi="Times New Roman" w:cs="Times New Roman"/>
          <w:sz w:val="24"/>
          <w:szCs w:val="24"/>
          <w:lang w:eastAsia="es-BO"/>
        </w:rPr>
        <w:t>Modularidad y extensibilidad (puede integrarse a vehículos reales)</w:t>
      </w:r>
    </w:p>
    <w:p w14:paraId="3CA37F10" w14:textId="77777777" w:rsidR="00545674" w:rsidRPr="00545674" w:rsidRDefault="00545674" w:rsidP="00BF4BAB">
      <w:pPr>
        <w:numPr>
          <w:ilvl w:val="0"/>
          <w:numId w:val="16"/>
        </w:num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5674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Capacidad de entrenamiento personalizado con </w:t>
      </w:r>
      <w:proofErr w:type="spellStart"/>
      <w:r w:rsidRPr="00545674">
        <w:rPr>
          <w:rFonts w:ascii="Times New Roman" w:eastAsia="Times New Roman" w:hAnsi="Times New Roman" w:cs="Times New Roman"/>
          <w:sz w:val="24"/>
          <w:szCs w:val="24"/>
          <w:lang w:eastAsia="es-BO"/>
        </w:rPr>
        <w:t>datasets</w:t>
      </w:r>
      <w:proofErr w:type="spellEnd"/>
      <w:r w:rsidRPr="00545674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reales en el futuro</w:t>
      </w:r>
    </w:p>
    <w:p w14:paraId="674E54A3" w14:textId="77777777" w:rsidR="00545674" w:rsidRPr="00545674" w:rsidRDefault="00545674" w:rsidP="00BF4BAB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5674">
        <w:rPr>
          <w:rFonts w:ascii="Times New Roman" w:eastAsia="Times New Roman" w:hAnsi="Times New Roman" w:cs="Times New Roman"/>
          <w:sz w:val="24"/>
          <w:szCs w:val="24"/>
          <w:lang w:eastAsia="es-BO"/>
        </w:rPr>
        <w:t>Como mejoras futuras se sugiere:</w:t>
      </w:r>
    </w:p>
    <w:p w14:paraId="4311EA86" w14:textId="77777777" w:rsidR="00545674" w:rsidRPr="00545674" w:rsidRDefault="00545674" w:rsidP="00BF4BAB">
      <w:pPr>
        <w:numPr>
          <w:ilvl w:val="0"/>
          <w:numId w:val="17"/>
        </w:num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5674">
        <w:rPr>
          <w:rFonts w:ascii="Times New Roman" w:eastAsia="Times New Roman" w:hAnsi="Times New Roman" w:cs="Times New Roman"/>
          <w:sz w:val="24"/>
          <w:szCs w:val="24"/>
          <w:lang w:eastAsia="es-BO"/>
        </w:rPr>
        <w:t>Recolección de datos reales para mejorar precisión</w:t>
      </w:r>
    </w:p>
    <w:p w14:paraId="215EF371" w14:textId="77777777" w:rsidR="00545674" w:rsidRPr="00545674" w:rsidRDefault="00545674" w:rsidP="00BF4BAB">
      <w:pPr>
        <w:numPr>
          <w:ilvl w:val="0"/>
          <w:numId w:val="17"/>
        </w:num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5674">
        <w:rPr>
          <w:rFonts w:ascii="Times New Roman" w:eastAsia="Times New Roman" w:hAnsi="Times New Roman" w:cs="Times New Roman"/>
          <w:sz w:val="24"/>
          <w:szCs w:val="24"/>
          <w:lang w:eastAsia="es-BO"/>
        </w:rPr>
        <w:t>Inclusión de más señales fisiológicas (como pestañeo, bostezo, inclinación de cabeza)</w:t>
      </w:r>
    </w:p>
    <w:p w14:paraId="7E578A6F" w14:textId="2D8D55EA" w:rsidR="00545674" w:rsidRPr="00BF4BAB" w:rsidRDefault="00545674" w:rsidP="00BF4BAB">
      <w:pPr>
        <w:numPr>
          <w:ilvl w:val="0"/>
          <w:numId w:val="17"/>
        </w:num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5674">
        <w:rPr>
          <w:rFonts w:ascii="Times New Roman" w:eastAsia="Times New Roman" w:hAnsi="Times New Roman" w:cs="Times New Roman"/>
          <w:sz w:val="24"/>
          <w:szCs w:val="24"/>
          <w:lang w:eastAsia="es-BO"/>
        </w:rPr>
        <w:t>Integración con sistemas de control vehicular (frenado automático, reducción de velocidad)</w:t>
      </w:r>
    </w:p>
    <w:p w14:paraId="57D70531" w14:textId="1BAD3967" w:rsidR="000E36BA" w:rsidRPr="00BF4BAB" w:rsidRDefault="0010346C" w:rsidP="00BF4BAB">
      <w:pPr>
        <w:pStyle w:val="Ttulo1"/>
        <w:spacing w:line="480" w:lineRule="auto"/>
        <w:rPr>
          <w:sz w:val="24"/>
          <w:szCs w:val="24"/>
        </w:rPr>
      </w:pPr>
      <w:r w:rsidRPr="00BF4BAB">
        <w:rPr>
          <w:sz w:val="24"/>
          <w:szCs w:val="24"/>
        </w:rPr>
        <w:t>Repositorio</w:t>
      </w:r>
    </w:p>
    <w:p w14:paraId="6EEF16A5" w14:textId="77777777" w:rsidR="000E36BA" w:rsidRPr="00BF4BAB" w:rsidRDefault="0010346C" w:rsidP="00BF4BAB">
      <w:pPr>
        <w:spacing w:line="480" w:lineRule="auto"/>
        <w:ind w:firstLine="720"/>
        <w:rPr>
          <w:sz w:val="24"/>
          <w:szCs w:val="24"/>
        </w:rPr>
      </w:pPr>
      <w:r w:rsidRPr="00BF4BAB">
        <w:rPr>
          <w:sz w:val="24"/>
          <w:szCs w:val="24"/>
        </w:rPr>
        <w:t>E</w:t>
      </w:r>
      <w:r w:rsidRPr="00BF4BAB">
        <w:rPr>
          <w:sz w:val="24"/>
          <w:szCs w:val="24"/>
        </w:rPr>
        <w:t>l código fuente completo del proyecto está disponible en el siguiente repositorio:</w:t>
      </w:r>
    </w:p>
    <w:p w14:paraId="65449CB8" w14:textId="72622927" w:rsidR="000E36BA" w:rsidRPr="00BF4BAB" w:rsidRDefault="00BF4BAB" w:rsidP="00BF4BAB">
      <w:pPr>
        <w:spacing w:line="480" w:lineRule="auto"/>
        <w:ind w:firstLine="720"/>
        <w:rPr>
          <w:sz w:val="24"/>
          <w:szCs w:val="24"/>
          <w:u w:val="single"/>
        </w:rPr>
      </w:pPr>
      <w:r w:rsidRPr="00BF4BAB">
        <w:rPr>
          <w:sz w:val="24"/>
          <w:szCs w:val="24"/>
        </w:rPr>
        <w:t>https://github.com/ErickHuallpa/proyecto_deteccion.git</w:t>
      </w:r>
    </w:p>
    <w:sectPr w:rsidR="000E36BA" w:rsidRPr="00BF4BAB" w:rsidSect="00545674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6D79D" w14:textId="77777777" w:rsidR="0010346C" w:rsidRDefault="0010346C" w:rsidP="00BF4BAB">
      <w:pPr>
        <w:spacing w:after="0" w:line="240" w:lineRule="auto"/>
      </w:pPr>
      <w:r>
        <w:separator/>
      </w:r>
    </w:p>
  </w:endnote>
  <w:endnote w:type="continuationSeparator" w:id="0">
    <w:p w14:paraId="05ACA242" w14:textId="77777777" w:rsidR="0010346C" w:rsidRDefault="0010346C" w:rsidP="00BF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45015" w14:textId="77777777" w:rsidR="0010346C" w:rsidRDefault="0010346C" w:rsidP="00BF4BAB">
      <w:pPr>
        <w:spacing w:after="0" w:line="240" w:lineRule="auto"/>
      </w:pPr>
      <w:r>
        <w:separator/>
      </w:r>
    </w:p>
  </w:footnote>
  <w:footnote w:type="continuationSeparator" w:id="0">
    <w:p w14:paraId="7FEA36F3" w14:textId="77777777" w:rsidR="0010346C" w:rsidRDefault="0010346C" w:rsidP="00BF4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0200460"/>
      <w:docPartObj>
        <w:docPartGallery w:val="Page Numbers (Top of Page)"/>
        <w:docPartUnique/>
      </w:docPartObj>
    </w:sdtPr>
    <w:sdtContent>
      <w:p w14:paraId="7C5EC1BA" w14:textId="217946DA" w:rsidR="00BF4BAB" w:rsidRDefault="00BF4BA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C5A853" w14:textId="77777777" w:rsidR="00BF4BAB" w:rsidRDefault="00BF4B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32261D"/>
    <w:multiLevelType w:val="multilevel"/>
    <w:tmpl w:val="D0CE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2051AC"/>
    <w:multiLevelType w:val="multilevel"/>
    <w:tmpl w:val="F5C2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164EA"/>
    <w:multiLevelType w:val="multilevel"/>
    <w:tmpl w:val="5B66E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EA2888"/>
    <w:multiLevelType w:val="multilevel"/>
    <w:tmpl w:val="3B7E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4C53C2"/>
    <w:multiLevelType w:val="multilevel"/>
    <w:tmpl w:val="0A6E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5B2012"/>
    <w:multiLevelType w:val="hybridMultilevel"/>
    <w:tmpl w:val="64326E1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93536"/>
    <w:multiLevelType w:val="multilevel"/>
    <w:tmpl w:val="2F4C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D855DB"/>
    <w:multiLevelType w:val="multilevel"/>
    <w:tmpl w:val="E794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1"/>
  </w:num>
  <w:num w:numId="12">
    <w:abstractNumId w:val="15"/>
  </w:num>
  <w:num w:numId="13">
    <w:abstractNumId w:val="13"/>
  </w:num>
  <w:num w:numId="14">
    <w:abstractNumId w:val="16"/>
  </w:num>
  <w:num w:numId="15">
    <w:abstractNumId w:val="10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36BA"/>
    <w:rsid w:val="0010346C"/>
    <w:rsid w:val="0015074B"/>
    <w:rsid w:val="0029639D"/>
    <w:rsid w:val="00326F90"/>
    <w:rsid w:val="00436BCB"/>
    <w:rsid w:val="00545674"/>
    <w:rsid w:val="00AA1D8D"/>
    <w:rsid w:val="00AB1E0E"/>
    <w:rsid w:val="00B47730"/>
    <w:rsid w:val="00BF4BA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AEEED1"/>
  <w14:defaultImageDpi w14:val="330"/>
  <w15:docId w15:val="{C5E850B1-29A1-4EB0-8CDF-FAD79721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45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styleId="CdigoHTML">
    <w:name w:val="HTML Code"/>
    <w:basedOn w:val="Fuentedeprrafopredeter"/>
    <w:uiPriority w:val="99"/>
    <w:semiHidden/>
    <w:unhideWhenUsed/>
    <w:rsid w:val="00545674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uentedeprrafopredeter"/>
    <w:rsid w:val="00545674"/>
  </w:style>
  <w:style w:type="character" w:customStyle="1" w:styleId="mord">
    <w:name w:val="mord"/>
    <w:basedOn w:val="Fuentedeprrafopredeter"/>
    <w:rsid w:val="00545674"/>
  </w:style>
  <w:style w:type="character" w:customStyle="1" w:styleId="mrel">
    <w:name w:val="mrel"/>
    <w:basedOn w:val="Fuentedeprrafopredeter"/>
    <w:rsid w:val="00545674"/>
  </w:style>
  <w:style w:type="character" w:customStyle="1" w:styleId="mbin">
    <w:name w:val="mbin"/>
    <w:basedOn w:val="Fuentedeprrafopredeter"/>
    <w:rsid w:val="00545674"/>
  </w:style>
  <w:style w:type="character" w:customStyle="1" w:styleId="vlist-s">
    <w:name w:val="vlist-s"/>
    <w:basedOn w:val="Fuentedeprrafopredeter"/>
    <w:rsid w:val="00545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9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748</Words>
  <Characters>4116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Erick Huallpa</cp:lastModifiedBy>
  <cp:revision>2</cp:revision>
  <dcterms:created xsi:type="dcterms:W3CDTF">2025-05-30T15:32:00Z</dcterms:created>
  <dcterms:modified xsi:type="dcterms:W3CDTF">2025-05-30T15:32:00Z</dcterms:modified>
  <cp:category/>
</cp:coreProperties>
</file>